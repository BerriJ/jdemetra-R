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5"/>
      </w:tblGrid>
      <w:tr w:rsidR="002D7D7C" w:rsidRPr="00E27D3E" w:rsidTr="009061F6">
        <w:trPr>
          <w:trHeight w:val="2880"/>
          <w:jc w:val="center"/>
        </w:trPr>
        <w:sdt>
          <w:sdtPr>
            <w:rPr>
              <w:rFonts w:asciiTheme="majorHAnsi" w:hAnsiTheme="majorHAnsi" w:cstheme="majorBidi"/>
              <w:caps/>
            </w:rPr>
            <w:alias w:val="Company"/>
            <w:id w:val="15524243"/>
            <w:placeholder>
              <w:docPart w:val="DAEC9C1293D348748AB075211A20F1F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2D7D7C" w:rsidRPr="00E27D3E" w:rsidRDefault="002D7D7C" w:rsidP="002D7D7C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caps/>
                  </w:rPr>
                </w:pPr>
                <w:r>
                  <w:rPr>
                    <w:rFonts w:asciiTheme="majorHAnsi" w:hAnsiTheme="majorHAnsi" w:cstheme="majorBidi"/>
                    <w:caps/>
                  </w:rPr>
                  <w:t>National Bank of Belgium</w:t>
                </w:r>
              </w:p>
            </w:tc>
          </w:sdtContent>
        </w:sdt>
      </w:tr>
      <w:tr w:rsidR="002D7D7C" w:rsidRPr="00E27D3E" w:rsidTr="009061F6">
        <w:trPr>
          <w:trHeight w:val="1440"/>
          <w:jc w:val="center"/>
        </w:trPr>
        <w:sdt>
          <w:sdtPr>
            <w:rPr>
              <w:rFonts w:asciiTheme="majorHAnsi" w:hAnsiTheme="majorHAnsi" w:cstheme="majorBidi"/>
              <w:sz w:val="80"/>
              <w:szCs w:val="80"/>
            </w:rPr>
            <w:alias w:val="Title"/>
            <w:id w:val="15524250"/>
            <w:placeholder>
              <w:docPart w:val="B007764163E24BD7A973FD1E364832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D7D7C" w:rsidRPr="00E27D3E" w:rsidRDefault="002D7D7C" w:rsidP="002D7D7C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cstheme="majorBidi"/>
                    <w:sz w:val="80"/>
                    <w:szCs w:val="80"/>
                  </w:rPr>
                  <w:t>JD+</w:t>
                </w:r>
              </w:p>
            </w:tc>
          </w:sdtContent>
        </w:sdt>
      </w:tr>
      <w:tr w:rsidR="002D7D7C" w:rsidRPr="00E27D3E" w:rsidTr="009061F6">
        <w:trPr>
          <w:trHeight w:val="720"/>
          <w:jc w:val="center"/>
        </w:trPr>
        <w:sdt>
          <w:sdtPr>
            <w:rPr>
              <w:rFonts w:asciiTheme="majorHAnsi" w:hAnsiTheme="majorHAnsi" w:cstheme="majorBidi"/>
              <w:sz w:val="44"/>
              <w:szCs w:val="44"/>
            </w:rPr>
            <w:alias w:val="Subtitle"/>
            <w:id w:val="15524255"/>
            <w:placeholder>
              <w:docPart w:val="E0277F685B9B423BA3098EE40EFAF31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D7D7C" w:rsidRPr="00E27D3E" w:rsidRDefault="002D7D7C" w:rsidP="002D7D7C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hAnsiTheme="majorHAnsi" w:cstheme="majorBidi"/>
                    <w:sz w:val="44"/>
                    <w:szCs w:val="44"/>
                  </w:rPr>
                  <w:t>Call from R</w:t>
                </w:r>
              </w:p>
            </w:tc>
          </w:sdtContent>
        </w:sdt>
      </w:tr>
      <w:tr w:rsidR="002D7D7C" w:rsidRPr="00E27D3E" w:rsidTr="009061F6">
        <w:trPr>
          <w:trHeight w:val="360"/>
          <w:jc w:val="center"/>
        </w:trPr>
        <w:tc>
          <w:tcPr>
            <w:tcW w:w="5000" w:type="pct"/>
            <w:vAlign w:val="center"/>
          </w:tcPr>
          <w:p w:rsidR="002D7D7C" w:rsidRPr="00E27D3E" w:rsidRDefault="002D7D7C" w:rsidP="009061F6">
            <w:pPr>
              <w:spacing w:line="240" w:lineRule="auto"/>
              <w:jc w:val="center"/>
            </w:pPr>
          </w:p>
        </w:tc>
      </w:tr>
      <w:tr w:rsidR="002D7D7C" w:rsidRPr="00E27D3E" w:rsidTr="009061F6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2D7D7C" w:rsidRPr="00E27D3E" w:rsidRDefault="002D7D7C" w:rsidP="009061F6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GB"/>
                  </w:rPr>
                  <w:t>Palate Jean</w:t>
                </w:r>
              </w:p>
            </w:tc>
          </w:sdtContent>
        </w:sdt>
      </w:tr>
      <w:tr w:rsidR="002D7D7C" w:rsidRPr="00E27D3E" w:rsidTr="009061F6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1-2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2D7D7C" w:rsidRPr="00E27D3E" w:rsidRDefault="002D7D7C" w:rsidP="009061F6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1/27/2015</w:t>
                </w:r>
              </w:p>
            </w:tc>
          </w:sdtContent>
        </w:sdt>
      </w:tr>
    </w:tbl>
    <w:p w:rsidR="002D7D7C" w:rsidRDefault="002D7D7C" w:rsidP="007060FF"/>
    <w:p w:rsidR="002D7D7C" w:rsidRDefault="002D7D7C">
      <w:pPr>
        <w:spacing w:after="0" w:line="240" w:lineRule="auto"/>
      </w:pPr>
      <w:r>
        <w:br w:type="page"/>
      </w:r>
    </w:p>
    <w:p w:rsidR="00ED1B50" w:rsidRDefault="002D7D7C" w:rsidP="002D7D7C">
      <w:pPr>
        <w:pStyle w:val="Heading2"/>
      </w:pPr>
      <w:r>
        <w:lastRenderedPageBreak/>
        <w:t xml:space="preserve">Basic </w:t>
      </w:r>
      <w:proofErr w:type="spellStart"/>
      <w:r>
        <w:t>explanations</w:t>
      </w:r>
      <w:proofErr w:type="spellEnd"/>
    </w:p>
    <w:p w:rsidR="002D7D7C" w:rsidRDefault="002D7D7C" w:rsidP="002D7D7C"/>
    <w:p w:rsidR="002D7D7C" w:rsidRDefault="002D7D7C" w:rsidP="002D7D7C">
      <w:pPr>
        <w:rPr>
          <w:lang w:val="en-US"/>
        </w:rPr>
      </w:pPr>
      <w:r w:rsidRPr="002D7D7C">
        <w:rPr>
          <w:lang w:val="en-US"/>
        </w:rPr>
        <w:t>JD+</w:t>
      </w:r>
      <w:r>
        <w:rPr>
          <w:lang w:val="en-US"/>
        </w:rPr>
        <w:t>, like any other java library,</w:t>
      </w:r>
      <w:r w:rsidRPr="002D7D7C">
        <w:rPr>
          <w:lang w:val="en-US"/>
        </w:rPr>
        <w:t xml:space="preserve"> can be called from the software “R” through de R-package </w:t>
      </w:r>
      <w:r>
        <w:rPr>
          <w:lang w:val="en-US"/>
        </w:rPr>
        <w:t>“</w:t>
      </w:r>
      <w:proofErr w:type="spellStart"/>
      <w:r w:rsidRPr="002D7D7C">
        <w:rPr>
          <w:lang w:val="en-US"/>
        </w:rPr>
        <w:t>rJava</w:t>
      </w:r>
      <w:proofErr w:type="spellEnd"/>
      <w:r>
        <w:rPr>
          <w:lang w:val="en-US"/>
        </w:rPr>
        <w:t xml:space="preserve">”. See for instance </w:t>
      </w:r>
      <w:hyperlink r:id="rId9" w:history="1">
        <w:r w:rsidRPr="008178ED">
          <w:rPr>
            <w:rStyle w:val="Hyperlink"/>
            <w:lang w:val="en-US"/>
          </w:rPr>
          <w:t>http://cran.r-project.org/web/packages/rJava/index.html</w:t>
        </w:r>
      </w:hyperlink>
    </w:p>
    <w:p w:rsidR="002D7D7C" w:rsidRDefault="002D7D7C" w:rsidP="002D7D7C">
      <w:pPr>
        <w:rPr>
          <w:lang w:val="en-US"/>
        </w:rPr>
      </w:pPr>
      <w:r>
        <w:rPr>
          <w:lang w:val="en-US"/>
        </w:rPr>
        <w:t xml:space="preserve">The design of JD+ - at least of most of its high-level routines – greatly simplifies the interaction between JD+ and R. More precisely, the input/output of those routines can be made by a small number of basic concepts (for instance time series, arrays of doubles…), which can be re-presented by some R-structures. The R-routines that translates those R-structures from/to Java structures </w:t>
      </w:r>
      <w:r w:rsidR="00D7262E">
        <w:rPr>
          <w:lang w:val="en-US"/>
        </w:rPr>
        <w:t>are implemented in a few R-script files, listed below:</w:t>
      </w:r>
    </w:p>
    <w:p w:rsidR="00D7262E" w:rsidRDefault="00D7262E" w:rsidP="002D7D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53"/>
      </w:tblGrid>
      <w:tr w:rsidR="00D7262E" w:rsidTr="00534304">
        <w:tc>
          <w:tcPr>
            <w:tcW w:w="3652" w:type="dxa"/>
            <w:shd w:val="clear" w:color="auto" w:fill="D9D9D9" w:themeFill="background1" w:themeFillShade="D9"/>
          </w:tcPr>
          <w:p w:rsidR="00D7262E" w:rsidRDefault="00D7262E" w:rsidP="002D7D7C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5353" w:type="dxa"/>
            <w:shd w:val="clear" w:color="auto" w:fill="D9D9D9" w:themeFill="background1" w:themeFillShade="D9"/>
          </w:tcPr>
          <w:p w:rsidR="00D7262E" w:rsidRDefault="00D7262E" w:rsidP="002D7D7C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</w:tr>
      <w:tr w:rsidR="00D7262E" w:rsidTr="00D7262E">
        <w:tc>
          <w:tcPr>
            <w:tcW w:w="3652" w:type="dxa"/>
          </w:tcPr>
          <w:p w:rsidR="00D7262E" w:rsidRDefault="004D587F" w:rsidP="004D58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 w:rsidR="00534304">
              <w:rPr>
                <w:lang w:val="en-US"/>
              </w:rPr>
              <w:t>d_init.R</w:t>
            </w:r>
            <w:proofErr w:type="spellEnd"/>
          </w:p>
        </w:tc>
        <w:tc>
          <w:tcPr>
            <w:tcW w:w="5353" w:type="dxa"/>
          </w:tcPr>
          <w:p w:rsidR="00D7262E" w:rsidRDefault="00534304" w:rsidP="002D7D7C">
            <w:pPr>
              <w:rPr>
                <w:lang w:val="en-US"/>
              </w:rPr>
            </w:pPr>
            <w:r>
              <w:rPr>
                <w:lang w:val="en-US"/>
              </w:rPr>
              <w:t>Basic structures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and SA factories)</w:t>
            </w:r>
          </w:p>
        </w:tc>
      </w:tr>
      <w:tr w:rsidR="004D587F" w:rsidTr="00015B75">
        <w:tc>
          <w:tcPr>
            <w:tcW w:w="3652" w:type="dxa"/>
          </w:tcPr>
          <w:p w:rsidR="004D587F" w:rsidRDefault="004D587F" w:rsidP="00015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>
              <w:rPr>
                <w:lang w:val="en-US"/>
              </w:rPr>
              <w:t>d_ts.R</w:t>
            </w:r>
            <w:proofErr w:type="spellEnd"/>
          </w:p>
        </w:tc>
        <w:tc>
          <w:tcPr>
            <w:tcW w:w="5353" w:type="dxa"/>
          </w:tcPr>
          <w:p w:rsidR="004D587F" w:rsidRDefault="004D587F" w:rsidP="00015B75">
            <w:pPr>
              <w:rPr>
                <w:lang w:val="en-US"/>
              </w:rPr>
            </w:pPr>
            <w:r>
              <w:rPr>
                <w:lang w:val="en-US"/>
              </w:rPr>
              <w:t xml:space="preserve">Time series and related concepts </w:t>
            </w:r>
            <w:proofErr w:type="gramStart"/>
            <w:r>
              <w:rPr>
                <w:lang w:val="en-US"/>
              </w:rPr>
              <w:t>( periods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D7262E" w:rsidTr="00D7262E">
        <w:tc>
          <w:tcPr>
            <w:tcW w:w="3652" w:type="dxa"/>
          </w:tcPr>
          <w:p w:rsidR="00D7262E" w:rsidRDefault="004D587F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jd_sa.R</w:t>
            </w:r>
            <w:proofErr w:type="spellEnd"/>
          </w:p>
        </w:tc>
        <w:tc>
          <w:tcPr>
            <w:tcW w:w="5353" w:type="dxa"/>
          </w:tcPr>
          <w:p w:rsidR="00D7262E" w:rsidRDefault="002B6B8A" w:rsidP="002D7D7C">
            <w:pPr>
              <w:rPr>
                <w:lang w:val="en-US"/>
              </w:rPr>
            </w:pPr>
            <w:r>
              <w:rPr>
                <w:lang w:val="en-US"/>
              </w:rPr>
              <w:t>Main SA routines (</w:t>
            </w:r>
            <w:proofErr w:type="spellStart"/>
            <w:r>
              <w:rPr>
                <w:lang w:val="en-US"/>
              </w:rPr>
              <w:t>Tramo</w:t>
            </w:r>
            <w:proofErr w:type="spellEnd"/>
            <w:r>
              <w:rPr>
                <w:lang w:val="en-US"/>
              </w:rPr>
              <w:t>-Seats and X13</w:t>
            </w:r>
          </w:p>
        </w:tc>
      </w:tr>
      <w:tr w:rsidR="00D7262E" w:rsidTr="00D7262E">
        <w:tc>
          <w:tcPr>
            <w:tcW w:w="3652" w:type="dxa"/>
          </w:tcPr>
          <w:p w:rsidR="004D587F" w:rsidRDefault="004D587F" w:rsidP="002B6B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jd_rsl</w:t>
            </w:r>
            <w:r w:rsidR="002B6B8A">
              <w:rPr>
                <w:lang w:val="en-US"/>
              </w:rPr>
              <w:t>t</w:t>
            </w:r>
            <w:r>
              <w:rPr>
                <w:lang w:val="en-US"/>
              </w:rPr>
              <w:t>s.R</w:t>
            </w:r>
            <w:proofErr w:type="spellEnd"/>
          </w:p>
        </w:tc>
        <w:tc>
          <w:tcPr>
            <w:tcW w:w="5353" w:type="dxa"/>
          </w:tcPr>
          <w:p w:rsidR="00D7262E" w:rsidRDefault="002B6B8A" w:rsidP="002D7D7C">
            <w:pPr>
              <w:rPr>
                <w:lang w:val="en-US"/>
              </w:rPr>
            </w:pPr>
            <w:r>
              <w:rPr>
                <w:lang w:val="en-US"/>
              </w:rPr>
              <w:t>Reading of the results from a high-level algorithm</w:t>
            </w:r>
          </w:p>
        </w:tc>
      </w:tr>
      <w:tr w:rsidR="00D7262E" w:rsidTr="00D7262E">
        <w:tc>
          <w:tcPr>
            <w:tcW w:w="3652" w:type="dxa"/>
          </w:tcPr>
          <w:p w:rsidR="00D7262E" w:rsidRDefault="004D587F" w:rsidP="002D7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jd_spec.R</w:t>
            </w:r>
            <w:proofErr w:type="spellEnd"/>
          </w:p>
        </w:tc>
        <w:tc>
          <w:tcPr>
            <w:tcW w:w="5353" w:type="dxa"/>
          </w:tcPr>
          <w:p w:rsidR="00D7262E" w:rsidRDefault="002B6B8A" w:rsidP="002D7D7C">
            <w:pPr>
              <w:rPr>
                <w:lang w:val="en-US"/>
              </w:rPr>
            </w:pPr>
            <w:r>
              <w:rPr>
                <w:lang w:val="en-US"/>
              </w:rPr>
              <w:t xml:space="preserve">Creation of the specification for a </w:t>
            </w:r>
            <w:r>
              <w:rPr>
                <w:lang w:val="en-US"/>
              </w:rPr>
              <w:t>high-level algorithm</w:t>
            </w:r>
          </w:p>
        </w:tc>
      </w:tr>
    </w:tbl>
    <w:p w:rsidR="00D7262E" w:rsidRDefault="00D7262E" w:rsidP="002D7D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928"/>
      </w:tblGrid>
      <w:tr w:rsidR="00D7262E" w:rsidTr="004D587F">
        <w:tc>
          <w:tcPr>
            <w:tcW w:w="4077" w:type="dxa"/>
            <w:shd w:val="clear" w:color="auto" w:fill="D9D9D9" w:themeFill="background1" w:themeFillShade="D9"/>
          </w:tcPr>
          <w:p w:rsidR="00D7262E" w:rsidRDefault="00D7262E" w:rsidP="009061F6">
            <w:pPr>
              <w:rPr>
                <w:lang w:val="en-US"/>
              </w:rPr>
            </w:pPr>
            <w:r>
              <w:rPr>
                <w:lang w:val="en-US"/>
              </w:rPr>
              <w:t>Java concept</w:t>
            </w:r>
          </w:p>
        </w:tc>
        <w:tc>
          <w:tcPr>
            <w:tcW w:w="4928" w:type="dxa"/>
            <w:shd w:val="clear" w:color="auto" w:fill="D9D9D9" w:themeFill="background1" w:themeFillShade="D9"/>
          </w:tcPr>
          <w:p w:rsidR="00D7262E" w:rsidRDefault="00D7262E" w:rsidP="009061F6">
            <w:pPr>
              <w:rPr>
                <w:lang w:val="en-US"/>
              </w:rPr>
            </w:pPr>
            <w:r>
              <w:rPr>
                <w:lang w:val="en-US"/>
              </w:rPr>
              <w:t>R concept</w:t>
            </w:r>
          </w:p>
        </w:tc>
      </w:tr>
      <w:tr w:rsidR="00D7262E" w:rsidTr="004D587F">
        <w:tc>
          <w:tcPr>
            <w:tcW w:w="4077" w:type="dxa"/>
          </w:tcPr>
          <w:p w:rsidR="00D7262E" w:rsidRDefault="00D7262E" w:rsidP="00534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ec.tstoolkit.timeseries</w:t>
            </w:r>
            <w:r>
              <w:rPr>
                <w:lang w:val="en-US"/>
              </w:rPr>
              <w:t>.</w:t>
            </w:r>
            <w:r w:rsidR="00534304">
              <w:rPr>
                <w:lang w:val="en-US"/>
              </w:rPr>
              <w:t>TsF</w:t>
            </w:r>
            <w:r>
              <w:rPr>
                <w:lang w:val="en-US"/>
              </w:rPr>
              <w:t>requency</w:t>
            </w:r>
            <w:proofErr w:type="spellEnd"/>
          </w:p>
          <w:p w:rsidR="00534304" w:rsidRDefault="00534304" w:rsidP="00534304">
            <w:pPr>
              <w:rPr>
                <w:lang w:val="en-US"/>
              </w:rPr>
            </w:pPr>
            <w:r>
              <w:rPr>
                <w:lang w:val="en-US"/>
              </w:rPr>
              <w:t xml:space="preserve">and other </w:t>
            </w:r>
            <w:proofErr w:type="spellStart"/>
            <w:r>
              <w:rPr>
                <w:lang w:val="en-US"/>
              </w:rPr>
              <w:t>enums</w:t>
            </w:r>
            <w:proofErr w:type="spellEnd"/>
          </w:p>
        </w:tc>
        <w:tc>
          <w:tcPr>
            <w:tcW w:w="4928" w:type="dxa"/>
          </w:tcPr>
          <w:p w:rsidR="00D7262E" w:rsidRDefault="00D7262E" w:rsidP="009061F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7262E" w:rsidTr="004D587F">
        <w:tc>
          <w:tcPr>
            <w:tcW w:w="4077" w:type="dxa"/>
          </w:tcPr>
          <w:p w:rsidR="00D7262E" w:rsidRDefault="00534304" w:rsidP="00906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ec.tstoolkit.timeseries.TsPeriod</w:t>
            </w:r>
            <w:proofErr w:type="spellEnd"/>
          </w:p>
        </w:tc>
        <w:tc>
          <w:tcPr>
            <w:tcW w:w="4928" w:type="dxa"/>
          </w:tcPr>
          <w:p w:rsidR="00D7262E" w:rsidRDefault="00534304" w:rsidP="009061F6">
            <w:pPr>
              <w:rPr>
                <w:lang w:val="en-US"/>
              </w:rPr>
            </w:pPr>
            <w:r>
              <w:rPr>
                <w:lang w:val="en-US"/>
              </w:rPr>
              <w:t>array (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, year, period+1)</w:t>
            </w:r>
          </w:p>
        </w:tc>
      </w:tr>
      <w:tr w:rsidR="00D7262E" w:rsidTr="004D587F">
        <w:tc>
          <w:tcPr>
            <w:tcW w:w="4077" w:type="dxa"/>
          </w:tcPr>
          <w:p w:rsidR="00D7262E" w:rsidRDefault="00D7262E" w:rsidP="00534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ec.tstoolkit.timeseries.</w:t>
            </w:r>
            <w:r w:rsidR="00534304">
              <w:rPr>
                <w:lang w:val="en-US"/>
              </w:rPr>
              <w:t>TsD</w:t>
            </w:r>
            <w:r>
              <w:rPr>
                <w:lang w:val="en-US"/>
              </w:rPr>
              <w:t>ata</w:t>
            </w:r>
            <w:proofErr w:type="spellEnd"/>
          </w:p>
        </w:tc>
        <w:tc>
          <w:tcPr>
            <w:tcW w:w="4928" w:type="dxa"/>
          </w:tcPr>
          <w:p w:rsidR="00D7262E" w:rsidRDefault="00534304" w:rsidP="00887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7262E">
              <w:rPr>
                <w:lang w:val="en-US"/>
              </w:rPr>
              <w:t>s</w:t>
            </w:r>
            <w:proofErr w:type="spellEnd"/>
            <w:r w:rsidR="00D7262E">
              <w:rPr>
                <w:lang w:val="en-US"/>
              </w:rPr>
              <w:t xml:space="preserve"> structure</w:t>
            </w:r>
          </w:p>
        </w:tc>
      </w:tr>
      <w:tr w:rsidR="00D7262E" w:rsidTr="004D587F">
        <w:tc>
          <w:tcPr>
            <w:tcW w:w="4077" w:type="dxa"/>
          </w:tcPr>
          <w:p w:rsidR="00D7262E" w:rsidRDefault="00534304" w:rsidP="00E316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ec.tstoolkit.Parameter</w:t>
            </w:r>
            <w:proofErr w:type="spellEnd"/>
          </w:p>
        </w:tc>
        <w:tc>
          <w:tcPr>
            <w:tcW w:w="4928" w:type="dxa"/>
          </w:tcPr>
          <w:p w:rsidR="00D7262E" w:rsidRDefault="00E316CD" w:rsidP="009061F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34304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(value, </w:t>
            </w:r>
            <w:proofErr w:type="spellStart"/>
            <w:r>
              <w:rPr>
                <w:lang w:val="en-US"/>
              </w:rPr>
              <w:t>stde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7262E" w:rsidTr="004D587F">
        <w:tc>
          <w:tcPr>
            <w:tcW w:w="4077" w:type="dxa"/>
          </w:tcPr>
          <w:p w:rsidR="00D7262E" w:rsidRDefault="004D587F" w:rsidP="00906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E316CD">
              <w:rPr>
                <w:lang w:val="en-US"/>
              </w:rPr>
              <w:t>c.tstoolkit</w:t>
            </w:r>
            <w:r>
              <w:rPr>
                <w:lang w:val="en-US"/>
              </w:rPr>
              <w:t>.information.StatisticalTest</w:t>
            </w:r>
            <w:proofErr w:type="spellEnd"/>
          </w:p>
        </w:tc>
        <w:tc>
          <w:tcPr>
            <w:tcW w:w="4928" w:type="dxa"/>
          </w:tcPr>
          <w:p w:rsidR="00D7262E" w:rsidRDefault="004D587F" w:rsidP="009061F6">
            <w:pPr>
              <w:rPr>
                <w:lang w:val="en-US"/>
              </w:rPr>
            </w:pPr>
            <w:r>
              <w:rPr>
                <w:lang w:val="en-US"/>
              </w:rPr>
              <w:t xml:space="preserve">array with annotation (value, </w:t>
            </w:r>
            <w:proofErr w:type="spellStart"/>
            <w:r>
              <w:rPr>
                <w:lang w:val="en-US"/>
              </w:rPr>
              <w:t>pvalue</w:t>
            </w:r>
            <w:proofErr w:type="spellEnd"/>
            <w:r>
              <w:rPr>
                <w:lang w:val="en-US"/>
              </w:rPr>
              <w:t xml:space="preserve"> + distribution)</w:t>
            </w:r>
          </w:p>
        </w:tc>
      </w:tr>
      <w:tr w:rsidR="004D587F" w:rsidTr="004D587F">
        <w:tc>
          <w:tcPr>
            <w:tcW w:w="4077" w:type="dxa"/>
          </w:tcPr>
          <w:p w:rsidR="004D587F" w:rsidRDefault="004D587F" w:rsidP="004D58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ec.tstoolkit.information.Regression</w:t>
            </w:r>
            <w:proofErr w:type="spellEnd"/>
            <w:r>
              <w:rPr>
                <w:lang w:val="en-US"/>
              </w:rPr>
              <w:t xml:space="preserve"> item</w:t>
            </w:r>
          </w:p>
        </w:tc>
        <w:tc>
          <w:tcPr>
            <w:tcW w:w="4928" w:type="dxa"/>
          </w:tcPr>
          <w:p w:rsidR="004D587F" w:rsidRDefault="004D587F" w:rsidP="009061F6">
            <w:pPr>
              <w:rPr>
                <w:lang w:val="en-US"/>
              </w:rPr>
            </w:pPr>
            <w:r>
              <w:rPr>
                <w:lang w:val="en-US"/>
              </w:rPr>
              <w:t>array with annotation</w:t>
            </w:r>
            <w:r>
              <w:rPr>
                <w:lang w:val="en-US"/>
              </w:rPr>
              <w:t xml:space="preserve"> (value, </w:t>
            </w:r>
            <w:proofErr w:type="spellStart"/>
            <w:r>
              <w:rPr>
                <w:lang w:val="en-US"/>
              </w:rPr>
              <w:t>stde</w:t>
            </w:r>
            <w:proofErr w:type="spellEnd"/>
            <w:r>
              <w:rPr>
                <w:lang w:val="en-US"/>
              </w:rPr>
              <w:t xml:space="preserve"> + description)</w:t>
            </w:r>
          </w:p>
        </w:tc>
      </w:tr>
      <w:tr w:rsidR="004D587F" w:rsidTr="004D587F">
        <w:tc>
          <w:tcPr>
            <w:tcW w:w="4077" w:type="dxa"/>
          </w:tcPr>
          <w:p w:rsidR="004D587F" w:rsidRDefault="00AC4836" w:rsidP="00906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2B6B8A">
              <w:rPr>
                <w:lang w:val="en-US"/>
              </w:rPr>
              <w:t>c.tstoolkit.math.Matrix</w:t>
            </w:r>
            <w:proofErr w:type="spellEnd"/>
          </w:p>
        </w:tc>
        <w:tc>
          <w:tcPr>
            <w:tcW w:w="4928" w:type="dxa"/>
          </w:tcPr>
          <w:p w:rsidR="004D587F" w:rsidRDefault="002B6B8A" w:rsidP="009061F6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</w:tr>
      <w:tr w:rsidR="00AC4836" w:rsidTr="004D587F">
        <w:tc>
          <w:tcPr>
            <w:tcW w:w="4077" w:type="dxa"/>
          </w:tcPr>
          <w:p w:rsidR="00AC4836" w:rsidRDefault="00AC4836" w:rsidP="009061F6">
            <w:pPr>
              <w:rPr>
                <w:lang w:val="en-US"/>
              </w:rPr>
            </w:pPr>
          </w:p>
        </w:tc>
        <w:tc>
          <w:tcPr>
            <w:tcW w:w="4928" w:type="dxa"/>
          </w:tcPr>
          <w:p w:rsidR="00AC4836" w:rsidRDefault="00AC4836" w:rsidP="009061F6">
            <w:pPr>
              <w:rPr>
                <w:lang w:val="en-US"/>
              </w:rPr>
            </w:pPr>
          </w:p>
        </w:tc>
      </w:tr>
    </w:tbl>
    <w:p w:rsidR="00E316CD" w:rsidRDefault="00E316CD" w:rsidP="00E316CD">
      <w:pPr>
        <w:pStyle w:val="Heading2"/>
        <w:rPr>
          <w:lang w:val="en-US"/>
        </w:rPr>
      </w:pPr>
    </w:p>
    <w:p w:rsidR="00E316CD" w:rsidRDefault="00E316CD" w:rsidP="00E316CD">
      <w:pPr>
        <w:rPr>
          <w:lang w:val="en-US"/>
        </w:rPr>
      </w:pPr>
      <w:r>
        <w:rPr>
          <w:lang w:val="en-US"/>
        </w:rPr>
        <w:t xml:space="preserve">All the initialization is processed by the following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E316CD" w:rsidRPr="00E316CD" w:rsidTr="00E316CD">
        <w:tc>
          <w:tcPr>
            <w:tcW w:w="9005" w:type="dxa"/>
          </w:tcPr>
          <w:p w:rsidR="00E316CD" w:rsidRPr="00E316CD" w:rsidRDefault="00E316CD" w:rsidP="00E316CD">
            <w:pPr>
              <w:rPr>
                <w:lang w:val="fr-BE"/>
              </w:rPr>
            </w:pPr>
            <w:proofErr w:type="gramStart"/>
            <w:r w:rsidRPr="00E316CD">
              <w:rPr>
                <w:lang w:val="fr-BE"/>
              </w:rPr>
              <w:t>source(</w:t>
            </w:r>
            <w:proofErr w:type="gramEnd"/>
            <w:r w:rsidRPr="00E316CD">
              <w:rPr>
                <w:lang w:val="fr-BE"/>
              </w:rPr>
              <w:t>"</w:t>
            </w:r>
            <w:r>
              <w:rPr>
                <w:lang w:val="fr-BE"/>
              </w:rPr>
              <w:t>…</w:t>
            </w:r>
            <w:r w:rsidRPr="00E316CD">
              <w:rPr>
                <w:lang w:val="fr-BE"/>
              </w:rPr>
              <w:t>/</w:t>
            </w:r>
            <w:proofErr w:type="spellStart"/>
            <w:r w:rsidRPr="00E316CD">
              <w:rPr>
                <w:lang w:val="fr-BE"/>
              </w:rPr>
              <w:t>jd_init.R</w:t>
            </w:r>
            <w:proofErr w:type="spellEnd"/>
            <w:r w:rsidRPr="00E316CD">
              <w:rPr>
                <w:lang w:val="fr-BE"/>
              </w:rPr>
              <w:t>")</w:t>
            </w:r>
          </w:p>
          <w:p w:rsidR="00E316CD" w:rsidRPr="00E316CD" w:rsidRDefault="00E316CD" w:rsidP="00E316CD">
            <w:pPr>
              <w:rPr>
                <w:lang w:val="fr-BE"/>
              </w:rPr>
            </w:pPr>
            <w:proofErr w:type="gramStart"/>
            <w:r w:rsidRPr="00E316CD">
              <w:rPr>
                <w:lang w:val="fr-BE"/>
              </w:rPr>
              <w:t>source(</w:t>
            </w:r>
            <w:proofErr w:type="gramEnd"/>
            <w:r w:rsidRPr="00E316CD">
              <w:rPr>
                <w:lang w:val="fr-BE"/>
              </w:rPr>
              <w:t>"</w:t>
            </w:r>
            <w:r>
              <w:rPr>
                <w:lang w:val="fr-BE"/>
              </w:rPr>
              <w:t>…</w:t>
            </w:r>
            <w:r w:rsidRPr="00E316CD">
              <w:rPr>
                <w:lang w:val="fr-BE"/>
              </w:rPr>
              <w:t>/</w:t>
            </w:r>
            <w:proofErr w:type="spellStart"/>
            <w:r w:rsidRPr="00E316CD">
              <w:rPr>
                <w:lang w:val="fr-BE"/>
              </w:rPr>
              <w:t>jd_ts.R</w:t>
            </w:r>
            <w:proofErr w:type="spellEnd"/>
            <w:r w:rsidRPr="00E316CD">
              <w:rPr>
                <w:lang w:val="fr-BE"/>
              </w:rPr>
              <w:t>")</w:t>
            </w:r>
          </w:p>
          <w:p w:rsidR="00E316CD" w:rsidRPr="00E316CD" w:rsidRDefault="00E316CD" w:rsidP="00E316CD">
            <w:pPr>
              <w:rPr>
                <w:lang w:val="fr-BE"/>
              </w:rPr>
            </w:pPr>
            <w:proofErr w:type="gramStart"/>
            <w:r w:rsidRPr="00E316CD">
              <w:rPr>
                <w:lang w:val="fr-BE"/>
              </w:rPr>
              <w:t>source(</w:t>
            </w:r>
            <w:proofErr w:type="gramEnd"/>
            <w:r w:rsidRPr="00E316CD">
              <w:rPr>
                <w:lang w:val="fr-BE"/>
              </w:rPr>
              <w:t>"</w:t>
            </w:r>
            <w:r>
              <w:rPr>
                <w:lang w:val="fr-BE"/>
              </w:rPr>
              <w:t>…</w:t>
            </w:r>
            <w:r w:rsidRPr="00E316CD">
              <w:rPr>
                <w:lang w:val="fr-BE"/>
              </w:rPr>
              <w:t>/</w:t>
            </w:r>
            <w:proofErr w:type="spellStart"/>
            <w:r w:rsidRPr="00E316CD">
              <w:rPr>
                <w:lang w:val="fr-BE"/>
              </w:rPr>
              <w:t>jd_sa.R</w:t>
            </w:r>
            <w:proofErr w:type="spellEnd"/>
            <w:r w:rsidRPr="00E316CD">
              <w:rPr>
                <w:lang w:val="fr-BE"/>
              </w:rPr>
              <w:t>")</w:t>
            </w:r>
          </w:p>
          <w:p w:rsidR="00E316CD" w:rsidRPr="00E316CD" w:rsidRDefault="00E316CD" w:rsidP="00E316CD">
            <w:pPr>
              <w:rPr>
                <w:lang w:val="fr-BE"/>
              </w:rPr>
            </w:pPr>
            <w:proofErr w:type="gramStart"/>
            <w:r w:rsidRPr="00E316CD">
              <w:rPr>
                <w:lang w:val="fr-BE"/>
              </w:rPr>
              <w:t>source(</w:t>
            </w:r>
            <w:proofErr w:type="gramEnd"/>
            <w:r w:rsidRPr="00E316CD">
              <w:rPr>
                <w:lang w:val="fr-BE"/>
              </w:rPr>
              <w:t>"</w:t>
            </w:r>
            <w:r>
              <w:rPr>
                <w:lang w:val="fr-BE"/>
              </w:rPr>
              <w:t>…</w:t>
            </w:r>
            <w:r w:rsidRPr="00E316CD">
              <w:rPr>
                <w:lang w:val="fr-BE"/>
              </w:rPr>
              <w:t>/</w:t>
            </w:r>
            <w:proofErr w:type="spellStart"/>
            <w:r w:rsidRPr="00E316CD">
              <w:rPr>
                <w:lang w:val="fr-BE"/>
              </w:rPr>
              <w:t>jd_rslts.R</w:t>
            </w:r>
            <w:proofErr w:type="spellEnd"/>
            <w:r w:rsidRPr="00E316CD">
              <w:rPr>
                <w:lang w:val="fr-BE"/>
              </w:rPr>
              <w:t>")</w:t>
            </w:r>
          </w:p>
          <w:p w:rsidR="00E316CD" w:rsidRPr="00E316CD" w:rsidRDefault="00E316CD" w:rsidP="00E316CD">
            <w:pPr>
              <w:rPr>
                <w:lang w:val="fr-BE"/>
              </w:rPr>
            </w:pPr>
            <w:proofErr w:type="gramStart"/>
            <w:r w:rsidRPr="00E316CD">
              <w:rPr>
                <w:lang w:val="fr-BE"/>
              </w:rPr>
              <w:t>source(</w:t>
            </w:r>
            <w:proofErr w:type="gramEnd"/>
            <w:r w:rsidRPr="00E316CD">
              <w:rPr>
                <w:lang w:val="fr-BE"/>
              </w:rPr>
              <w:t>"</w:t>
            </w:r>
            <w:r>
              <w:rPr>
                <w:lang w:val="fr-BE"/>
              </w:rPr>
              <w:t>..</w:t>
            </w:r>
            <w:r w:rsidRPr="00E316CD">
              <w:rPr>
                <w:lang w:val="fr-BE"/>
              </w:rPr>
              <w:t>./</w:t>
            </w:r>
            <w:proofErr w:type="spellStart"/>
            <w:r w:rsidRPr="00E316CD">
              <w:rPr>
                <w:lang w:val="fr-BE"/>
              </w:rPr>
              <w:t>jd_spec.R</w:t>
            </w:r>
            <w:proofErr w:type="spellEnd"/>
            <w:r w:rsidRPr="00E316CD">
              <w:rPr>
                <w:lang w:val="fr-BE"/>
              </w:rPr>
              <w:t>")</w:t>
            </w:r>
          </w:p>
        </w:tc>
      </w:tr>
    </w:tbl>
    <w:p w:rsidR="00E316CD" w:rsidRPr="00E316CD" w:rsidRDefault="00E316CD" w:rsidP="00E316CD">
      <w:pPr>
        <w:rPr>
          <w:lang w:val="fr-BE"/>
        </w:rPr>
      </w:pPr>
    </w:p>
    <w:p w:rsidR="00D7262E" w:rsidRPr="00863974" w:rsidRDefault="00863974" w:rsidP="00E316CD">
      <w:pPr>
        <w:pStyle w:val="Heading2"/>
        <w:rPr>
          <w:lang w:val="en-US"/>
        </w:rPr>
      </w:pPr>
      <w:r w:rsidRPr="00863974">
        <w:rPr>
          <w:lang w:val="en-US"/>
        </w:rPr>
        <w:t>Example</w:t>
      </w:r>
    </w:p>
    <w:p w:rsidR="00E316CD" w:rsidRPr="00863974" w:rsidRDefault="00E316CD" w:rsidP="002D7D7C">
      <w:pPr>
        <w:rPr>
          <w:lang w:val="en-US"/>
        </w:rPr>
      </w:pPr>
    </w:p>
    <w:p w:rsidR="002B6B8A" w:rsidRDefault="002B6B8A" w:rsidP="002D7D7C">
      <w:pPr>
        <w:rPr>
          <w:lang w:val="en-US"/>
        </w:rPr>
      </w:pPr>
      <w:r>
        <w:rPr>
          <w:lang w:val="en-US"/>
        </w:rPr>
        <w:t>The example below can be found in the R-script “</w:t>
      </w:r>
      <w:proofErr w:type="spellStart"/>
      <w:r>
        <w:rPr>
          <w:lang w:val="en-US"/>
        </w:rPr>
        <w:t>jd_test.R</w:t>
      </w:r>
      <w:proofErr w:type="spellEnd"/>
      <w:r>
        <w:rPr>
          <w:lang w:val="en-US"/>
        </w:rPr>
        <w:t>”</w:t>
      </w:r>
    </w:p>
    <w:p w:rsidR="00863974" w:rsidRDefault="00863974" w:rsidP="006138AC">
      <w:pPr>
        <w:pStyle w:val="Heading3"/>
        <w:rPr>
          <w:lang w:val="en-US"/>
        </w:rPr>
      </w:pPr>
    </w:p>
    <w:p w:rsidR="002B6B8A" w:rsidRDefault="006138AC" w:rsidP="006138AC">
      <w:pPr>
        <w:pStyle w:val="Heading3"/>
        <w:rPr>
          <w:lang w:val="en-US"/>
        </w:rPr>
      </w:pPr>
      <w:r>
        <w:rPr>
          <w:lang w:val="en-US"/>
        </w:rPr>
        <w:t xml:space="preserve">Basic execution of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>-Seats and of X13</w:t>
      </w:r>
    </w:p>
    <w:p w:rsidR="006138AC" w:rsidRDefault="006138AC" w:rsidP="006138AC">
      <w:pPr>
        <w:rPr>
          <w:lang w:val="en-US"/>
        </w:rPr>
      </w:pPr>
    </w:p>
    <w:p w:rsidR="006138AC" w:rsidRDefault="006138AC" w:rsidP="006138AC">
      <w:pPr>
        <w:rPr>
          <w:lang w:val="en-US"/>
        </w:rPr>
      </w:pPr>
      <w:r>
        <w:rPr>
          <w:lang w:val="en-US"/>
        </w:rPr>
        <w:lastRenderedPageBreak/>
        <w:t xml:space="preserve">The execution of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>-Seats or of X13 using pre-specified specifications is straightforward</w:t>
      </w:r>
      <w:r w:rsidR="00863974">
        <w:rPr>
          <w:lang w:val="en-US"/>
        </w:rPr>
        <w:t>:</w:t>
      </w:r>
    </w:p>
    <w:p w:rsidR="00863974" w:rsidRDefault="00863974" w:rsidP="006138AC">
      <w:pPr>
        <w:rPr>
          <w:lang w:val="en-US"/>
        </w:rPr>
      </w:pPr>
      <w:r>
        <w:rPr>
          <w:lang w:val="en-US"/>
        </w:rPr>
        <w:t>Call the function “</w:t>
      </w:r>
      <w:proofErr w:type="spellStart"/>
      <w:r>
        <w:rPr>
          <w:lang w:val="en-US"/>
        </w:rPr>
        <w:t>sa_xx</w:t>
      </w:r>
      <w:proofErr w:type="spellEnd"/>
      <w:r>
        <w:rPr>
          <w:lang w:val="en-US"/>
        </w:rPr>
        <w:t xml:space="preserve">” with an R-time series and the name of the specification and store the results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R-wrapper around the Java output.</w:t>
      </w:r>
    </w:p>
    <w:p w:rsidR="006138AC" w:rsidRPr="006138AC" w:rsidRDefault="006138AC" w:rsidP="00613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6138AC" w:rsidRPr="006138AC" w:rsidTr="006138AC">
        <w:tc>
          <w:tcPr>
            <w:tcW w:w="9005" w:type="dxa"/>
          </w:tcPr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# usual R time series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data&lt;-</w:t>
            </w:r>
            <w:proofErr w:type="spellStart"/>
            <w:r w:rsidRPr="006138AC">
              <w:rPr>
                <w:lang w:val="en-US"/>
              </w:rPr>
              <w:t>read.table</w:t>
            </w:r>
            <w:proofErr w:type="spellEnd"/>
            <w:r w:rsidRPr="006138AC">
              <w:rPr>
                <w:lang w:val="en-US"/>
              </w:rPr>
              <w:t>("./xm.txt")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s&lt;-</w:t>
            </w:r>
            <w:proofErr w:type="spellStart"/>
            <w:r w:rsidRPr="006138AC">
              <w:rPr>
                <w:lang w:val="en-US"/>
              </w:rPr>
              <w:t>ts</w:t>
            </w:r>
            <w:proofErr w:type="spellEnd"/>
            <w:r w:rsidRPr="006138AC">
              <w:rPr>
                <w:lang w:val="en-US"/>
              </w:rPr>
              <w:t>(data[,1], start=c(1995,1), frequency=12)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 xml:space="preserve"># executes </w:t>
            </w:r>
            <w:proofErr w:type="spellStart"/>
            <w:r w:rsidRPr="006138AC">
              <w:rPr>
                <w:lang w:val="en-US"/>
              </w:rPr>
              <w:t>TramoSeats</w:t>
            </w:r>
            <w:proofErr w:type="spellEnd"/>
            <w:r w:rsidRPr="006138AC">
              <w:rPr>
                <w:lang w:val="en-US"/>
              </w:rPr>
              <w:t xml:space="preserve"> (</w:t>
            </w:r>
            <w:proofErr w:type="spellStart"/>
            <w:r w:rsidRPr="006138AC">
              <w:rPr>
                <w:lang w:val="en-US"/>
              </w:rPr>
              <w:t>RSA</w:t>
            </w:r>
            <w:r>
              <w:rPr>
                <w:lang w:val="en-US"/>
              </w:rPr>
              <w:t>full</w:t>
            </w:r>
            <w:proofErr w:type="spellEnd"/>
            <w:r w:rsidRPr="006138AC">
              <w:rPr>
                <w:lang w:val="en-US"/>
              </w:rPr>
              <w:t xml:space="preserve"> by default)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proofErr w:type="spellStart"/>
            <w:r w:rsidRPr="006138AC">
              <w:rPr>
                <w:lang w:val="en-US"/>
              </w:rPr>
              <w:t>tramoseats_rslts</w:t>
            </w:r>
            <w:proofErr w:type="spellEnd"/>
            <w:r w:rsidRPr="006138AC">
              <w:rPr>
                <w:lang w:val="en-US"/>
              </w:rPr>
              <w:t>=</w:t>
            </w:r>
            <w:proofErr w:type="spellStart"/>
            <w:r w:rsidRPr="006138AC">
              <w:rPr>
                <w:lang w:val="en-US"/>
              </w:rPr>
              <w:t>sa_tramoseats</w:t>
            </w:r>
            <w:proofErr w:type="spellEnd"/>
            <w:r w:rsidRPr="006138AC">
              <w:rPr>
                <w:lang w:val="en-US"/>
              </w:rPr>
              <w:t>(s)</w:t>
            </w:r>
          </w:p>
          <w:p w:rsidR="006138AC" w:rsidRPr="006138AC" w:rsidRDefault="006138AC" w:rsidP="006138AC">
            <w:pPr>
              <w:rPr>
                <w:lang w:val="en-US"/>
              </w:rPr>
            </w:pPr>
            <w:r w:rsidRPr="006138AC">
              <w:rPr>
                <w:lang w:val="en-US"/>
              </w:rPr>
              <w:t># executes X11/X13 (pre-defined specifications)</w:t>
            </w:r>
          </w:p>
          <w:p w:rsidR="006138AC" w:rsidRPr="006138AC" w:rsidRDefault="006138AC" w:rsidP="006138AC">
            <w:pPr>
              <w:rPr>
                <w:lang w:val="fr-BE"/>
              </w:rPr>
            </w:pPr>
            <w:r w:rsidRPr="006138AC">
              <w:rPr>
                <w:lang w:val="fr-BE"/>
              </w:rPr>
              <w:t>x11_rslts&lt;-sa_x13(s, "X11")</w:t>
            </w:r>
          </w:p>
          <w:p w:rsidR="006138AC" w:rsidRPr="006138AC" w:rsidRDefault="006138AC" w:rsidP="006138AC">
            <w:pPr>
              <w:rPr>
                <w:lang w:val="fr-BE"/>
              </w:rPr>
            </w:pPr>
            <w:r w:rsidRPr="006138AC">
              <w:rPr>
                <w:lang w:val="fr-BE"/>
              </w:rPr>
              <w:t>x13_rslts&lt;-sa_x13(s, "RSA5c")</w:t>
            </w:r>
          </w:p>
        </w:tc>
      </w:tr>
    </w:tbl>
    <w:p w:rsidR="006138AC" w:rsidRPr="006138AC" w:rsidRDefault="006138AC" w:rsidP="002D7D7C">
      <w:pPr>
        <w:rPr>
          <w:lang w:val="fr-BE"/>
        </w:rPr>
      </w:pPr>
    </w:p>
    <w:p w:rsidR="002B6B8A" w:rsidRPr="00863974" w:rsidRDefault="00863974" w:rsidP="00863974">
      <w:pPr>
        <w:pStyle w:val="Heading3"/>
        <w:rPr>
          <w:lang w:val="en-GB"/>
        </w:rPr>
      </w:pPr>
      <w:r w:rsidRPr="00863974">
        <w:rPr>
          <w:lang w:val="en-GB"/>
        </w:rPr>
        <w:t xml:space="preserve">Information retrieval </w:t>
      </w:r>
    </w:p>
    <w:p w:rsidR="00863974" w:rsidRDefault="00863974" w:rsidP="00863974">
      <w:pPr>
        <w:rPr>
          <w:lang w:val="fr-BE"/>
        </w:rPr>
      </w:pPr>
    </w:p>
    <w:p w:rsidR="00863974" w:rsidRPr="00863974" w:rsidRDefault="00863974" w:rsidP="00863974">
      <w:pPr>
        <w:rPr>
          <w:lang w:val="en-US"/>
        </w:rPr>
      </w:pPr>
      <w:r w:rsidRPr="00863974">
        <w:rPr>
          <w:lang w:val="en-US"/>
        </w:rPr>
        <w:t xml:space="preserve">The information retrieval is performed by means of </w:t>
      </w:r>
      <w:r>
        <w:rPr>
          <w:lang w:val="en-US"/>
        </w:rPr>
        <w:t>specialized functions, which are able to translate Java structure in R-structure. The identification of the information is performed by means of the JD+ dictionary for the output. It is exactly the same dictionary as the dictionary used for generating the outputs in the graphical interface of JD+ or of the cruncher. See the document JD+_Output.docx for more information</w:t>
      </w:r>
    </w:p>
    <w:p w:rsidR="00863974" w:rsidRPr="00863974" w:rsidRDefault="00863974" w:rsidP="008639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863974" w:rsidRPr="00863974" w:rsidTr="00863974">
        <w:tc>
          <w:tcPr>
            <w:tcW w:w="9005" w:type="dxa"/>
          </w:tcPr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# retrieve the seasonally adjusted series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sa0&lt;-</w:t>
            </w:r>
            <w:proofErr w:type="spellStart"/>
            <w:r w:rsidRPr="00863974">
              <w:rPr>
                <w:lang w:val="en-US"/>
              </w:rPr>
              <w:t>proc_ts</w:t>
            </w:r>
            <w:proofErr w:type="spellEnd"/>
            <w:r w:rsidRPr="00863974">
              <w:rPr>
                <w:lang w:val="en-US"/>
              </w:rPr>
              <w:t>(x13_rslts, "</w:t>
            </w:r>
            <w:proofErr w:type="spellStart"/>
            <w:r w:rsidRPr="00863974">
              <w:rPr>
                <w:lang w:val="en-US"/>
              </w:rPr>
              <w:t>sa</w:t>
            </w:r>
            <w:proofErr w:type="spellEnd"/>
            <w:r w:rsidRPr="00863974">
              <w:rPr>
                <w:lang w:val="en-US"/>
              </w:rPr>
              <w:t>")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sa1&lt;-</w:t>
            </w:r>
            <w:proofErr w:type="spellStart"/>
            <w:r w:rsidRPr="00863974">
              <w:rPr>
                <w:lang w:val="fr-BE"/>
              </w:rPr>
              <w:t>proc_</w:t>
            </w:r>
            <w:proofErr w:type="gramStart"/>
            <w:r w:rsidRPr="00863974">
              <w:rPr>
                <w:lang w:val="fr-BE"/>
              </w:rPr>
              <w:t>ts</w:t>
            </w:r>
            <w:proofErr w:type="spellEnd"/>
            <w:r w:rsidRPr="00863974">
              <w:rPr>
                <w:lang w:val="fr-BE"/>
              </w:rPr>
              <w:t>(</w:t>
            </w:r>
            <w:proofErr w:type="spellStart"/>
            <w:proofErr w:type="gramEnd"/>
            <w:r w:rsidRPr="00863974">
              <w:rPr>
                <w:lang w:val="fr-BE"/>
              </w:rPr>
              <w:t>tramoseats_rslts</w:t>
            </w:r>
            <w:proofErr w:type="spellEnd"/>
            <w:r w:rsidRPr="00863974">
              <w:rPr>
                <w:lang w:val="fr-BE"/>
              </w:rPr>
              <w:t>, "sa")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#trend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t0&lt;-</w:t>
            </w:r>
            <w:proofErr w:type="spellStart"/>
            <w:r w:rsidRPr="00863974">
              <w:rPr>
                <w:lang w:val="fr-BE"/>
              </w:rPr>
              <w:t>proc_</w:t>
            </w:r>
            <w:proofErr w:type="gramStart"/>
            <w:r w:rsidRPr="00863974">
              <w:rPr>
                <w:lang w:val="fr-BE"/>
              </w:rPr>
              <w:t>ts</w:t>
            </w:r>
            <w:proofErr w:type="spellEnd"/>
            <w:r w:rsidRPr="00863974">
              <w:rPr>
                <w:lang w:val="fr-BE"/>
              </w:rPr>
              <w:t>(</w:t>
            </w:r>
            <w:proofErr w:type="gramEnd"/>
            <w:r w:rsidRPr="00863974">
              <w:rPr>
                <w:lang w:val="fr-BE"/>
              </w:rPr>
              <w:t>x13_rslts, "t")</w:t>
            </w:r>
          </w:p>
          <w:p w:rsidR="00863974" w:rsidRPr="00863974" w:rsidRDefault="00863974" w:rsidP="00863974">
            <w:pPr>
              <w:rPr>
                <w:lang w:val="fr-BE"/>
              </w:rPr>
            </w:pPr>
            <w:r w:rsidRPr="00863974">
              <w:rPr>
                <w:lang w:val="fr-BE"/>
              </w:rPr>
              <w:t>t1&lt;-</w:t>
            </w:r>
            <w:proofErr w:type="spellStart"/>
            <w:r w:rsidRPr="00863974">
              <w:rPr>
                <w:lang w:val="fr-BE"/>
              </w:rPr>
              <w:t>proc_</w:t>
            </w:r>
            <w:proofErr w:type="gramStart"/>
            <w:r w:rsidRPr="00863974">
              <w:rPr>
                <w:lang w:val="fr-BE"/>
              </w:rPr>
              <w:t>ts</w:t>
            </w:r>
            <w:proofErr w:type="spellEnd"/>
            <w:r w:rsidRPr="00863974">
              <w:rPr>
                <w:lang w:val="fr-BE"/>
              </w:rPr>
              <w:t>(</w:t>
            </w:r>
            <w:proofErr w:type="spellStart"/>
            <w:proofErr w:type="gramEnd"/>
            <w:r w:rsidRPr="00863974">
              <w:rPr>
                <w:lang w:val="fr-BE"/>
              </w:rPr>
              <w:t>tramoseats_rslts</w:t>
            </w:r>
            <w:proofErr w:type="spellEnd"/>
            <w:r w:rsidRPr="00863974">
              <w:rPr>
                <w:lang w:val="fr-BE"/>
              </w:rPr>
              <w:t>, "t")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#d7 table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d7&lt;-</w:t>
            </w:r>
            <w:proofErr w:type="spellStart"/>
            <w:r w:rsidRPr="00863974">
              <w:rPr>
                <w:lang w:val="en-US"/>
              </w:rPr>
              <w:t>proc_ts</w:t>
            </w:r>
            <w:proofErr w:type="spellEnd"/>
            <w:r w:rsidRPr="00863974">
              <w:rPr>
                <w:lang w:val="en-US"/>
              </w:rPr>
              <w:t>(x13_rslts, "decomposition.d-tables.d7")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#series corrected for calendar effects</w:t>
            </w:r>
          </w:p>
          <w:p w:rsidR="00863974" w:rsidRPr="00863974" w:rsidRDefault="00863974" w:rsidP="00863974">
            <w:pPr>
              <w:rPr>
                <w:lang w:val="en-US"/>
              </w:rPr>
            </w:pPr>
            <w:r w:rsidRPr="00863974">
              <w:rPr>
                <w:lang w:val="en-US"/>
              </w:rPr>
              <w:t>ycal0&lt;-</w:t>
            </w:r>
            <w:proofErr w:type="spellStart"/>
            <w:r w:rsidRPr="00863974">
              <w:rPr>
                <w:lang w:val="en-US"/>
              </w:rPr>
              <w:t>proc_ts</w:t>
            </w:r>
            <w:proofErr w:type="spellEnd"/>
            <w:r w:rsidRPr="00863974">
              <w:rPr>
                <w:lang w:val="en-US"/>
              </w:rPr>
              <w:t>(x13_rslts, "</w:t>
            </w:r>
            <w:proofErr w:type="spellStart"/>
            <w:r w:rsidRPr="00863974">
              <w:rPr>
                <w:lang w:val="en-US"/>
              </w:rPr>
              <w:t>ycal</w:t>
            </w:r>
            <w:proofErr w:type="spellEnd"/>
            <w:r w:rsidRPr="00863974">
              <w:rPr>
                <w:lang w:val="en-US"/>
              </w:rPr>
              <w:t>")</w:t>
            </w:r>
          </w:p>
          <w:p w:rsidR="00863974" w:rsidRPr="00863974" w:rsidRDefault="00863974" w:rsidP="00AF036F">
            <w:pPr>
              <w:rPr>
                <w:lang w:val="en-US"/>
              </w:rPr>
            </w:pPr>
            <w:r w:rsidRPr="00863974">
              <w:rPr>
                <w:lang w:val="en-US"/>
              </w:rPr>
              <w:t>ycal1&lt;-</w:t>
            </w:r>
            <w:proofErr w:type="spellStart"/>
            <w:r w:rsidRPr="00863974">
              <w:rPr>
                <w:lang w:val="en-US"/>
              </w:rPr>
              <w:t>p</w:t>
            </w:r>
            <w:r w:rsidR="00AF036F">
              <w:rPr>
                <w:lang w:val="en-US"/>
              </w:rPr>
              <w:t>roc_ts</w:t>
            </w:r>
            <w:proofErr w:type="spellEnd"/>
            <w:r w:rsidR="00AF036F">
              <w:rPr>
                <w:lang w:val="en-US"/>
              </w:rPr>
              <w:t>(</w:t>
            </w:r>
            <w:proofErr w:type="spellStart"/>
            <w:r w:rsidR="00AF036F">
              <w:rPr>
                <w:lang w:val="en-US"/>
              </w:rPr>
              <w:t>tramoseats_rslts</w:t>
            </w:r>
            <w:proofErr w:type="spellEnd"/>
            <w:r w:rsidR="00AF036F">
              <w:rPr>
                <w:lang w:val="en-US"/>
              </w:rPr>
              <w:t>, "</w:t>
            </w:r>
            <w:proofErr w:type="spellStart"/>
            <w:r w:rsidR="00AF036F">
              <w:rPr>
                <w:lang w:val="en-US"/>
              </w:rPr>
              <w:t>ycal</w:t>
            </w:r>
            <w:proofErr w:type="spellEnd"/>
            <w:r w:rsidR="00AF036F">
              <w:rPr>
                <w:lang w:val="en-US"/>
              </w:rPr>
              <w:t>")</w:t>
            </w:r>
          </w:p>
        </w:tc>
      </w:tr>
    </w:tbl>
    <w:p w:rsidR="00863974" w:rsidRDefault="00863974" w:rsidP="00863974">
      <w:pPr>
        <w:rPr>
          <w:lang w:val="en-US"/>
        </w:rPr>
      </w:pPr>
    </w:p>
    <w:p w:rsidR="00AF036F" w:rsidRDefault="00AF036F" w:rsidP="00863974">
      <w:pPr>
        <w:rPr>
          <w:lang w:val="en-US"/>
        </w:rPr>
      </w:pPr>
      <w:r>
        <w:rPr>
          <w:lang w:val="en-US"/>
        </w:rPr>
        <w:t>Further examples with the corresponding output (in blue) are provided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AF036F" w:rsidTr="00AF036F">
        <w:tc>
          <w:tcPr>
            <w:tcW w:w="9005" w:type="dxa"/>
          </w:tcPr>
          <w:p w:rsidR="00AF036F" w:rsidRPr="00AF036F" w:rsidRDefault="00AF036F" w:rsidP="00AF036F">
            <w:pPr>
              <w:rPr>
                <w:lang w:val="fr-BE"/>
              </w:rPr>
            </w:pPr>
            <w:r w:rsidRPr="00AF036F">
              <w:rPr>
                <w:lang w:val="fr-BE"/>
              </w:rPr>
              <w:t xml:space="preserve">&gt; # </w:t>
            </w:r>
            <w:proofErr w:type="spellStart"/>
            <w:r w:rsidRPr="00AF036F">
              <w:rPr>
                <w:lang w:val="fr-BE"/>
              </w:rPr>
              <w:t>regression</w:t>
            </w:r>
            <w:proofErr w:type="spellEnd"/>
            <w:r w:rsidRPr="00AF036F">
              <w:rPr>
                <w:lang w:val="fr-BE"/>
              </w:rPr>
              <w:t xml:space="preserve"> variables</w:t>
            </w:r>
          </w:p>
          <w:p w:rsidR="00AF036F" w:rsidRPr="00AF036F" w:rsidRDefault="00AF036F" w:rsidP="00AF036F">
            <w:pPr>
              <w:rPr>
                <w:lang w:val="fr-BE"/>
              </w:rPr>
            </w:pPr>
            <w:r w:rsidRPr="00AF036F">
              <w:rPr>
                <w:lang w:val="fr-BE"/>
              </w:rPr>
              <w:t xml:space="preserve">&gt; </w:t>
            </w:r>
            <w:proofErr w:type="spellStart"/>
            <w:r w:rsidRPr="00AF036F">
              <w:rPr>
                <w:lang w:val="fr-BE"/>
              </w:rPr>
              <w:t>proc_</w:t>
            </w:r>
            <w:proofErr w:type="gramStart"/>
            <w:r w:rsidRPr="00AF036F">
              <w:rPr>
                <w:lang w:val="fr-BE"/>
              </w:rPr>
              <w:t>desc</w:t>
            </w:r>
            <w:proofErr w:type="spellEnd"/>
            <w:r w:rsidRPr="00AF036F">
              <w:rPr>
                <w:lang w:val="fr-BE"/>
              </w:rPr>
              <w:t>(</w:t>
            </w:r>
            <w:proofErr w:type="gramEnd"/>
            <w:r w:rsidRPr="00AF036F">
              <w:rPr>
                <w:lang w:val="fr-BE"/>
              </w:rPr>
              <w:t>x13_rslts, "</w:t>
            </w:r>
            <w:proofErr w:type="spellStart"/>
            <w:r w:rsidRPr="00AF036F">
              <w:rPr>
                <w:lang w:val="fr-BE"/>
              </w:rPr>
              <w:t>regression.description</w:t>
            </w:r>
            <w:proofErr w:type="spellEnd"/>
            <w:r w:rsidRPr="00AF036F">
              <w:rPr>
                <w:lang w:val="fr-BE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"Week days"    "Easter [1]"   "AO (6-2000)"  "AO (12-2005)" "AO (11-2008)"</w:t>
            </w:r>
          </w:p>
          <w:p w:rsidR="00AF036F" w:rsidRPr="00AF036F" w:rsidRDefault="00AF036F" w:rsidP="00AF036F">
            <w:pPr>
              <w:rPr>
                <w:lang w:val="fr-BE"/>
              </w:rPr>
            </w:pPr>
            <w:r w:rsidRPr="00AF036F">
              <w:rPr>
                <w:lang w:val="fr-BE"/>
              </w:rPr>
              <w:t xml:space="preserve">&gt; 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fr-BE"/>
              </w:rPr>
              <w:t>&gt; #</w:t>
            </w:r>
            <w:proofErr w:type="spellStart"/>
            <w:r w:rsidRPr="00AF036F">
              <w:rPr>
                <w:lang w:val="fr-BE"/>
              </w:rPr>
              <w:t>regression</w:t>
            </w:r>
            <w:proofErr w:type="spellEnd"/>
            <w:r w:rsidRPr="00AF036F">
              <w:rPr>
                <w:lang w:val="fr-BE"/>
              </w:rPr>
              <w:t xml:space="preserve"> coefficients. Value/standard </w:t>
            </w:r>
            <w:proofErr w:type="spellStart"/>
            <w:r w:rsidRPr="00AF036F">
              <w:rPr>
                <w:lang w:val="fr-BE"/>
              </w:rPr>
              <w:t>deviation</w:t>
            </w:r>
            <w:proofErr w:type="spellEnd"/>
            <w:r w:rsidRPr="00AF036F">
              <w:rPr>
                <w:lang w:val="fr-BE"/>
              </w:rPr>
              <w:t xml:space="preserve">. </w:t>
            </w:r>
            <w:r w:rsidRPr="00AF036F">
              <w:rPr>
                <w:lang w:val="en-US"/>
              </w:rPr>
              <w:t>See description for their meaning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proc_parameters</w:t>
            </w:r>
            <w:proofErr w:type="spellEnd"/>
            <w:r w:rsidRPr="00AF036F">
              <w:rPr>
                <w:lang w:val="en-US"/>
              </w:rPr>
              <w:t>(x13_rslts, "</w:t>
            </w:r>
            <w:proofErr w:type="spellStart"/>
            <w:r w:rsidRPr="00AF036F">
              <w:rPr>
                <w:lang w:val="en-US"/>
              </w:rPr>
              <w:t>regression.coefficients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 xml:space="preserve">             [,1]         [,2]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[1,]  0.009798992 0.0005094853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[2,] -0.032404300 0.0072503198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[3,] -0.106843550 0.0210762280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[4,]  0.088772602 0.0212856714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lastRenderedPageBreak/>
              <w:t>[5,] -0.115648205 0.0289050436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>&gt; #test Value/</w:t>
            </w:r>
            <w:proofErr w:type="spellStart"/>
            <w:r w:rsidRPr="00AF036F">
              <w:rPr>
                <w:lang w:val="en-US"/>
              </w:rPr>
              <w:t>PValue</w:t>
            </w:r>
            <w:proofErr w:type="spellEnd"/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proc_test</w:t>
            </w:r>
            <w:proofErr w:type="spellEnd"/>
            <w:r w:rsidRPr="00AF036F">
              <w:rPr>
                <w:lang w:val="en-US"/>
              </w:rPr>
              <w:t>(x13_rslts, "residuals.lb")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13.5773346  0.9157994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proofErr w:type="spellStart"/>
            <w:r w:rsidRPr="00AF036F">
              <w:rPr>
                <w:color w:val="548DD4" w:themeColor="text2" w:themeTint="99"/>
                <w:lang w:val="en-US"/>
              </w:rPr>
              <w:t>attr</w:t>
            </w:r>
            <w:proofErr w:type="spellEnd"/>
            <w:r w:rsidRPr="00AF036F">
              <w:rPr>
                <w:color w:val="548DD4" w:themeColor="text2" w:themeTint="99"/>
                <w:lang w:val="en-US"/>
              </w:rPr>
              <w:t>(,"description")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"Chi2 with 22 degrees of freedom "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proc_test</w:t>
            </w:r>
            <w:proofErr w:type="spellEnd"/>
            <w:r w:rsidRPr="00AF036F">
              <w:rPr>
                <w:lang w:val="en-US"/>
              </w:rPr>
              <w:t>(x13_rslts, "</w:t>
            </w:r>
            <w:proofErr w:type="spellStart"/>
            <w:r w:rsidRPr="00AF036F">
              <w:rPr>
                <w:lang w:val="en-US"/>
              </w:rPr>
              <w:t>residuals.skewness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0.08346501 0.67240269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proofErr w:type="spellStart"/>
            <w:r w:rsidRPr="00AF036F">
              <w:rPr>
                <w:color w:val="548DD4" w:themeColor="text2" w:themeTint="99"/>
                <w:lang w:val="en-US"/>
              </w:rPr>
              <w:t>attr</w:t>
            </w:r>
            <w:proofErr w:type="spellEnd"/>
            <w:r w:rsidRPr="00AF036F">
              <w:rPr>
                <w:color w:val="548DD4" w:themeColor="text2" w:themeTint="99"/>
                <w:lang w:val="en-US"/>
              </w:rPr>
              <w:t>(,"description")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 xml:space="preserve">[1] "Normal with Mean = 0.0 and </w:t>
            </w:r>
            <w:proofErr w:type="spellStart"/>
            <w:r w:rsidRPr="00AF036F">
              <w:rPr>
                <w:color w:val="548DD4" w:themeColor="text2" w:themeTint="99"/>
                <w:lang w:val="en-US"/>
              </w:rPr>
              <w:t>Stdev</w:t>
            </w:r>
            <w:proofErr w:type="spellEnd"/>
            <w:r w:rsidRPr="00AF036F">
              <w:rPr>
                <w:color w:val="548DD4" w:themeColor="text2" w:themeTint="99"/>
                <w:lang w:val="en-US"/>
              </w:rPr>
              <w:t xml:space="preserve"> = 0.19738550848793068"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>&gt; #BIC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proc_numeric</w:t>
            </w:r>
            <w:proofErr w:type="spellEnd"/>
            <w:r w:rsidRPr="00AF036F">
              <w:rPr>
                <w:lang w:val="en-US"/>
              </w:rPr>
              <w:t>(</w:t>
            </w:r>
            <w:proofErr w:type="spellStart"/>
            <w:r w:rsidRPr="00AF036F">
              <w:rPr>
                <w:lang w:val="en-US"/>
              </w:rPr>
              <w:t>tramoseats_rslts</w:t>
            </w:r>
            <w:proofErr w:type="spellEnd"/>
            <w:r w:rsidRPr="00AF036F">
              <w:rPr>
                <w:lang w:val="en-US"/>
              </w:rPr>
              <w:t>, "</w:t>
            </w:r>
            <w:proofErr w:type="spellStart"/>
            <w:r w:rsidRPr="00AF036F">
              <w:rPr>
                <w:lang w:val="en-US"/>
              </w:rPr>
              <w:t>likelihood.bicc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-6.891744</w:t>
            </w:r>
          </w:p>
          <w:p w:rsidR="00AF036F" w:rsidRP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 xml:space="preserve">&gt; </w:t>
            </w:r>
            <w:proofErr w:type="spellStart"/>
            <w:r w:rsidRPr="00AF036F">
              <w:rPr>
                <w:lang w:val="en-US"/>
              </w:rPr>
              <w:t>proc_numeric</w:t>
            </w:r>
            <w:proofErr w:type="spellEnd"/>
            <w:r w:rsidRPr="00AF036F">
              <w:rPr>
                <w:lang w:val="en-US"/>
              </w:rPr>
              <w:t>(tramoseats_rslts2, "</w:t>
            </w:r>
            <w:proofErr w:type="spellStart"/>
            <w:r w:rsidRPr="00AF036F">
              <w:rPr>
                <w:lang w:val="en-US"/>
              </w:rPr>
              <w:t>likelihood.bicc</w:t>
            </w:r>
            <w:proofErr w:type="spellEnd"/>
            <w:r w:rsidRPr="00AF036F">
              <w:rPr>
                <w:lang w:val="en-US"/>
              </w:rPr>
              <w:t>")</w:t>
            </w:r>
          </w:p>
          <w:p w:rsidR="00AF036F" w:rsidRPr="00AF036F" w:rsidRDefault="00AF036F" w:rsidP="00AF036F">
            <w:pPr>
              <w:rPr>
                <w:color w:val="548DD4" w:themeColor="text2" w:themeTint="99"/>
                <w:lang w:val="en-US"/>
              </w:rPr>
            </w:pPr>
            <w:r w:rsidRPr="00AF036F">
              <w:rPr>
                <w:color w:val="548DD4" w:themeColor="text2" w:themeTint="99"/>
                <w:lang w:val="en-US"/>
              </w:rPr>
              <w:t>[1] -6.828965</w:t>
            </w:r>
          </w:p>
          <w:p w:rsidR="00AF036F" w:rsidRDefault="00AF036F" w:rsidP="00AF036F">
            <w:pPr>
              <w:rPr>
                <w:lang w:val="en-US"/>
              </w:rPr>
            </w:pPr>
            <w:r w:rsidRPr="00AF036F">
              <w:rPr>
                <w:lang w:val="en-US"/>
              </w:rPr>
              <w:t>&gt;</w:t>
            </w:r>
          </w:p>
        </w:tc>
      </w:tr>
    </w:tbl>
    <w:p w:rsidR="00AF036F" w:rsidRDefault="00AF036F" w:rsidP="00863974">
      <w:pPr>
        <w:rPr>
          <w:lang w:val="en-US"/>
        </w:rPr>
      </w:pPr>
    </w:p>
    <w:p w:rsidR="00AF036F" w:rsidRDefault="00B15F1C" w:rsidP="00B15F1C">
      <w:pPr>
        <w:pStyle w:val="Heading3"/>
        <w:rPr>
          <w:lang w:val="en-US"/>
        </w:rPr>
      </w:pPr>
      <w:r>
        <w:rPr>
          <w:lang w:val="en-US"/>
        </w:rPr>
        <w:t>Advanced use: defining a new specification</w:t>
      </w:r>
    </w:p>
    <w:p w:rsidR="00B15F1C" w:rsidRDefault="00B15F1C" w:rsidP="00B15F1C">
      <w:pPr>
        <w:rPr>
          <w:lang w:val="en-US"/>
        </w:rPr>
      </w:pPr>
    </w:p>
    <w:p w:rsidR="00B15F1C" w:rsidRDefault="00B15F1C" w:rsidP="00B15F1C">
      <w:pPr>
        <w:rPr>
          <w:lang w:val="en-US"/>
        </w:rPr>
      </w:pPr>
      <w:r>
        <w:rPr>
          <w:lang w:val="en-US"/>
        </w:rPr>
        <w:t>The user is able to generate new specification that will be used with the main SA routines. The new specification will overwrite some of the options of a pre-specified specification.</w:t>
      </w:r>
    </w:p>
    <w:p w:rsidR="00B15F1C" w:rsidRDefault="00B15F1C" w:rsidP="00B15F1C">
      <w:pPr>
        <w:rPr>
          <w:lang w:val="en-US"/>
        </w:rPr>
      </w:pPr>
      <w:r>
        <w:rPr>
          <w:lang w:val="en-US"/>
        </w:rPr>
        <w:t xml:space="preserve">The </w:t>
      </w:r>
      <w:r w:rsidR="0023290C">
        <w:rPr>
          <w:lang w:val="en-US"/>
        </w:rPr>
        <w:t xml:space="preserve">way </w:t>
      </w:r>
      <w:r w:rsidR="009C5188">
        <w:rPr>
          <w:lang w:val="en-US"/>
        </w:rPr>
        <w:t>of</w:t>
      </w:r>
      <w:r w:rsidR="0023290C">
        <w:rPr>
          <w:lang w:val="en-US"/>
        </w:rPr>
        <w:t xml:space="preserve"> initializing a specification object is parallel to the way information is retrieved from a</w:t>
      </w:r>
      <w:r w:rsidR="009C5188">
        <w:rPr>
          <w:lang w:val="en-US"/>
        </w:rPr>
        <w:t>n</w:t>
      </w:r>
      <w:r w:rsidR="0023290C">
        <w:rPr>
          <w:lang w:val="en-US"/>
        </w:rPr>
        <w:t xml:space="preserve"> output object. The user has to set </w:t>
      </w:r>
      <w:r w:rsidR="009C5188">
        <w:rPr>
          <w:lang w:val="en-US"/>
        </w:rPr>
        <w:t xml:space="preserve">the right type of parameter with the corresponding </w:t>
      </w:r>
      <w:r w:rsidR="009A44D5">
        <w:rPr>
          <w:lang w:val="en-US"/>
        </w:rPr>
        <w:t>identifier, which can be found in the dictionary of the algorithm. See the document “InputDictionaries.docx”</w:t>
      </w:r>
      <w:r w:rsidR="009C5188">
        <w:rPr>
          <w:lang w:val="en-US"/>
        </w:rPr>
        <w:t xml:space="preserve"> </w:t>
      </w:r>
      <w:r w:rsidR="009A44D5">
        <w:rPr>
          <w:lang w:val="en-US"/>
        </w:rPr>
        <w:t>for the possible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B15F1C" w:rsidTr="00B15F1C">
        <w:tc>
          <w:tcPr>
            <w:tcW w:w="9005" w:type="dxa"/>
          </w:tcPr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# advanced processing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# create a spec file that will modify an existing specification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spec&lt;-</w:t>
            </w:r>
            <w:proofErr w:type="spellStart"/>
            <w:r w:rsidRPr="00B15F1C">
              <w:rPr>
                <w:lang w:val="en-US"/>
              </w:rPr>
              <w:t>spec_create</w:t>
            </w:r>
            <w:proofErr w:type="spellEnd"/>
            <w:r w:rsidRPr="00B15F1C">
              <w:rPr>
                <w:lang w:val="en-US"/>
              </w:rPr>
              <w:t>()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spec_bool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tramo.automdl.enabled</w:t>
            </w:r>
            <w:proofErr w:type="spellEnd"/>
            <w:r w:rsidRPr="00B15F1C">
              <w:rPr>
                <w:lang w:val="en-US"/>
              </w:rPr>
              <w:t>", FALSE)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spec_fixedparams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tramo.arima.btheta</w:t>
            </w:r>
            <w:proofErr w:type="spellEnd"/>
            <w:r w:rsidRPr="00B15F1C">
              <w:rPr>
                <w:lang w:val="en-US"/>
              </w:rPr>
              <w:t>", -.8)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spec_nparams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tramo.arima.phi</w:t>
            </w:r>
            <w:proofErr w:type="spellEnd"/>
            <w:r w:rsidRPr="00B15F1C">
              <w:rPr>
                <w:lang w:val="en-US"/>
              </w:rPr>
              <w:t>", 2)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proofErr w:type="spellStart"/>
            <w:r w:rsidRPr="00B15F1C">
              <w:rPr>
                <w:lang w:val="en-US"/>
              </w:rPr>
              <w:t>spec_bool</w:t>
            </w:r>
            <w:proofErr w:type="spellEnd"/>
            <w:r w:rsidRPr="00B15F1C">
              <w:rPr>
                <w:lang w:val="en-US"/>
              </w:rPr>
              <w:t>(spec, "</w:t>
            </w:r>
            <w:proofErr w:type="spellStart"/>
            <w:r w:rsidRPr="00B15F1C">
              <w:rPr>
                <w:lang w:val="en-US"/>
              </w:rPr>
              <w:t>tramo.regression.calendar.td.auto</w:t>
            </w:r>
            <w:proofErr w:type="spellEnd"/>
            <w:r w:rsidRPr="00B15F1C">
              <w:rPr>
                <w:lang w:val="en-US"/>
              </w:rPr>
              <w:t>", TRUE)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 xml:space="preserve"># execute </w:t>
            </w:r>
            <w:proofErr w:type="spellStart"/>
            <w:r w:rsidRPr="00B15F1C">
              <w:rPr>
                <w:lang w:val="en-US"/>
              </w:rPr>
              <w:t>TramoSeats</w:t>
            </w:r>
            <w:proofErr w:type="spellEnd"/>
            <w:r w:rsidRPr="00B15F1C">
              <w:rPr>
                <w:lang w:val="en-US"/>
              </w:rPr>
              <w:t xml:space="preserve"> on the series s, using the "RSA4" specification modified by the given spec details (see above)</w:t>
            </w:r>
          </w:p>
          <w:p w:rsidR="00B15F1C" w:rsidRPr="00B15F1C" w:rsidRDefault="00B15F1C" w:rsidP="00B15F1C">
            <w:pPr>
              <w:rPr>
                <w:lang w:val="en-US"/>
              </w:rPr>
            </w:pPr>
            <w:r w:rsidRPr="00B15F1C">
              <w:rPr>
                <w:lang w:val="en-US"/>
              </w:rPr>
              <w:t>tramoseats_rslts2=</w:t>
            </w:r>
            <w:proofErr w:type="spellStart"/>
            <w:r w:rsidRPr="00B15F1C">
              <w:rPr>
                <w:lang w:val="en-US"/>
              </w:rPr>
              <w:t>sa_tramoseats</w:t>
            </w:r>
            <w:proofErr w:type="spellEnd"/>
            <w:r w:rsidRPr="00B15F1C">
              <w:rPr>
                <w:lang w:val="en-US"/>
              </w:rPr>
              <w:t>(s,"RSA4",spec)</w:t>
            </w:r>
          </w:p>
          <w:p w:rsidR="00B15F1C" w:rsidRDefault="00B15F1C" w:rsidP="00B15F1C">
            <w:pPr>
              <w:rPr>
                <w:lang w:val="en-US"/>
              </w:rPr>
            </w:pPr>
          </w:p>
        </w:tc>
      </w:tr>
    </w:tbl>
    <w:p w:rsidR="00B15F1C" w:rsidRDefault="00B15F1C" w:rsidP="00B15F1C">
      <w:pPr>
        <w:rPr>
          <w:lang w:val="en-US"/>
        </w:rPr>
      </w:pPr>
    </w:p>
    <w:p w:rsidR="00B15F1C" w:rsidRDefault="002F4E37" w:rsidP="002F4E37">
      <w:pPr>
        <w:pStyle w:val="Heading2"/>
        <w:rPr>
          <w:lang w:val="en-US"/>
        </w:rPr>
      </w:pPr>
      <w:r>
        <w:rPr>
          <w:lang w:val="en-US"/>
        </w:rPr>
        <w:t>Final remarks</w:t>
      </w:r>
    </w:p>
    <w:p w:rsidR="002F4E37" w:rsidRDefault="002F4E37" w:rsidP="00B15F1C">
      <w:pPr>
        <w:rPr>
          <w:lang w:val="en-US"/>
        </w:rPr>
      </w:pPr>
    </w:p>
    <w:p w:rsidR="002F4E37" w:rsidRDefault="002F4E37" w:rsidP="00B15F1C">
      <w:pPr>
        <w:rPr>
          <w:lang w:val="en-US"/>
        </w:rPr>
      </w:pPr>
      <w:r>
        <w:rPr>
          <w:lang w:val="en-US"/>
        </w:rPr>
        <w:t>The link between R and JD+ uses to a large extent the same mechanism as the input/output channels of the graphical interface and of the cruncher. It has been found that it is very efficient.</w:t>
      </w:r>
    </w:p>
    <w:p w:rsidR="002F4E37" w:rsidRDefault="002F4E37" w:rsidP="00B15F1C">
      <w:pPr>
        <w:rPr>
          <w:lang w:val="en-US"/>
        </w:rPr>
      </w:pPr>
      <w:r>
        <w:rPr>
          <w:lang w:val="en-US"/>
        </w:rPr>
        <w:t>The link is not complete yet. For instance, the use of user-defined calendars and regression variables must still be developed.</w:t>
      </w:r>
    </w:p>
    <w:p w:rsidR="002F4E37" w:rsidRDefault="002F4E37" w:rsidP="00B15F1C">
      <w:pPr>
        <w:rPr>
          <w:lang w:val="en-US"/>
        </w:rPr>
      </w:pPr>
      <w:r>
        <w:rPr>
          <w:lang w:val="en-US"/>
        </w:rPr>
        <w:lastRenderedPageBreak/>
        <w:t>As the same I/O mechanism is used for all the high-level routines of JD+, the solution used for seasonal adjustment could be extending in a straightforward way to other algorithms (benchmarking…).</w:t>
      </w:r>
    </w:p>
    <w:p w:rsidR="002F4E37" w:rsidRPr="00B15F1C" w:rsidRDefault="002F4E37" w:rsidP="00B15F1C">
      <w:pPr>
        <w:rPr>
          <w:lang w:val="en-US"/>
        </w:rPr>
      </w:pPr>
      <w:bookmarkStart w:id="0" w:name="_GoBack"/>
      <w:bookmarkEnd w:id="0"/>
    </w:p>
    <w:sectPr w:rsidR="002F4E37" w:rsidRPr="00B15F1C" w:rsidSect="00CA177B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1134" w:right="1559" w:bottom="1134" w:left="155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D7C" w:rsidRDefault="002D7D7C">
      <w:r>
        <w:separator/>
      </w:r>
    </w:p>
  </w:endnote>
  <w:endnote w:type="continuationSeparator" w:id="0">
    <w:p w:rsidR="002D7D7C" w:rsidRDefault="002D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C377BC">
    <w:pPr>
      <w:pStyle w:val="Footer"/>
      <w:jc w:val="right"/>
      <w:rPr>
        <w:noProof/>
      </w:rPr>
    </w:pPr>
    <w:r>
      <w:rPr>
        <w:noProof/>
      </w:rPr>
      <w:fldChar w:fldCharType="begin"/>
    </w:r>
    <w:r w:rsidR="00796132">
      <w:rPr>
        <w:noProof/>
      </w:rPr>
      <w:instrText xml:space="preserve">filename </w:instrText>
    </w:r>
    <w:r>
      <w:rPr>
        <w:noProof/>
      </w:rPr>
      <w:fldChar w:fldCharType="separate"/>
    </w:r>
    <w:r w:rsidR="00796132">
      <w:rPr>
        <w:noProof/>
      </w:rPr>
      <w:t>NORMAL.DOT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D7C" w:rsidRDefault="002D7D7C">
      <w:r>
        <w:separator/>
      </w:r>
    </w:p>
  </w:footnote>
  <w:footnote w:type="continuationSeparator" w:id="0">
    <w:p w:rsidR="002D7D7C" w:rsidRDefault="002D7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796132">
    <w:pPr>
      <w:pStyle w:val="Header"/>
      <w:tabs>
        <w:tab w:val="clear" w:pos="4394"/>
        <w:tab w:val="center" w:pos="439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3B6994">
    <w:pPr>
      <w:pStyle w:val="Header"/>
      <w:tabs>
        <w:tab w:val="clear" w:pos="4394"/>
        <w:tab w:val="center" w:pos="4395"/>
      </w:tabs>
      <w:jc w:val="right"/>
    </w:pPr>
    <w:r>
      <w:fldChar w:fldCharType="begin"/>
    </w:r>
    <w:r>
      <w:instrText>PAGE</w:instrText>
    </w:r>
    <w:r>
      <w:fldChar w:fldCharType="separate"/>
    </w:r>
    <w:r w:rsidR="002F4E37">
      <w:rPr>
        <w:noProof/>
      </w:rPr>
      <w:t>5</w:t>
    </w:r>
    <w:r>
      <w:rPr>
        <w:noProof/>
      </w:rPr>
      <w:fldChar w:fldCharType="end"/>
    </w:r>
    <w:r w:rsidR="00796132"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796132">
    <w:pPr>
      <w:pStyle w:val="Header"/>
      <w:tabs>
        <w:tab w:val="clear" w:pos="4394"/>
        <w:tab w:val="center" w:pos="43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884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C0E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B8E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84B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62A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8E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983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7C1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98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6E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activeWritingStyle w:appName="MSWord" w:lang="en-GB" w:vendorID="8" w:dllVersion="513" w:checkStyle="1"/>
  <w:activeWritingStyle w:appName="MSWord" w:lang="nl-BE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7C"/>
    <w:rsid w:val="00002AB1"/>
    <w:rsid w:val="00005848"/>
    <w:rsid w:val="0001064F"/>
    <w:rsid w:val="00016588"/>
    <w:rsid w:val="0002547B"/>
    <w:rsid w:val="00082B62"/>
    <w:rsid w:val="00092F24"/>
    <w:rsid w:val="000A43B4"/>
    <w:rsid w:val="000C2D0A"/>
    <w:rsid w:val="001726FE"/>
    <w:rsid w:val="001767E5"/>
    <w:rsid w:val="00190BA2"/>
    <w:rsid w:val="00217B38"/>
    <w:rsid w:val="0022049F"/>
    <w:rsid w:val="0023290C"/>
    <w:rsid w:val="00243709"/>
    <w:rsid w:val="00247B44"/>
    <w:rsid w:val="002968E4"/>
    <w:rsid w:val="002B6B8A"/>
    <w:rsid w:val="002D19CB"/>
    <w:rsid w:val="002D7D7C"/>
    <w:rsid w:val="002F4E37"/>
    <w:rsid w:val="002F65B9"/>
    <w:rsid w:val="00310D8D"/>
    <w:rsid w:val="00352DC7"/>
    <w:rsid w:val="003B6994"/>
    <w:rsid w:val="003C268F"/>
    <w:rsid w:val="00477796"/>
    <w:rsid w:val="004D587F"/>
    <w:rsid w:val="00534304"/>
    <w:rsid w:val="00577B66"/>
    <w:rsid w:val="005C7148"/>
    <w:rsid w:val="006138AC"/>
    <w:rsid w:val="006356E0"/>
    <w:rsid w:val="00637909"/>
    <w:rsid w:val="00661343"/>
    <w:rsid w:val="00662196"/>
    <w:rsid w:val="00665FF1"/>
    <w:rsid w:val="006720E3"/>
    <w:rsid w:val="00683E12"/>
    <w:rsid w:val="0068491F"/>
    <w:rsid w:val="00692D3A"/>
    <w:rsid w:val="006A50FA"/>
    <w:rsid w:val="006E020F"/>
    <w:rsid w:val="007060FF"/>
    <w:rsid w:val="0071233C"/>
    <w:rsid w:val="007360DD"/>
    <w:rsid w:val="00772B0D"/>
    <w:rsid w:val="00782E97"/>
    <w:rsid w:val="00796132"/>
    <w:rsid w:val="007B7057"/>
    <w:rsid w:val="007F0CC7"/>
    <w:rsid w:val="0083501D"/>
    <w:rsid w:val="00840F95"/>
    <w:rsid w:val="008448B4"/>
    <w:rsid w:val="008533D0"/>
    <w:rsid w:val="00863974"/>
    <w:rsid w:val="00871F80"/>
    <w:rsid w:val="00876A19"/>
    <w:rsid w:val="00892821"/>
    <w:rsid w:val="008A6313"/>
    <w:rsid w:val="008C53AF"/>
    <w:rsid w:val="0090787B"/>
    <w:rsid w:val="00913394"/>
    <w:rsid w:val="00960F42"/>
    <w:rsid w:val="0096502C"/>
    <w:rsid w:val="00993CCE"/>
    <w:rsid w:val="009A44D5"/>
    <w:rsid w:val="009C5188"/>
    <w:rsid w:val="009F23EB"/>
    <w:rsid w:val="00A126F9"/>
    <w:rsid w:val="00A80218"/>
    <w:rsid w:val="00A86AC8"/>
    <w:rsid w:val="00AA3C24"/>
    <w:rsid w:val="00AC4836"/>
    <w:rsid w:val="00AC79A6"/>
    <w:rsid w:val="00AF036F"/>
    <w:rsid w:val="00B15F1C"/>
    <w:rsid w:val="00B37AA8"/>
    <w:rsid w:val="00B40075"/>
    <w:rsid w:val="00BC6750"/>
    <w:rsid w:val="00BE791D"/>
    <w:rsid w:val="00C377BC"/>
    <w:rsid w:val="00C769A5"/>
    <w:rsid w:val="00CA177B"/>
    <w:rsid w:val="00CA5A74"/>
    <w:rsid w:val="00CB4B76"/>
    <w:rsid w:val="00CD268E"/>
    <w:rsid w:val="00D7262E"/>
    <w:rsid w:val="00D84645"/>
    <w:rsid w:val="00DE2E9A"/>
    <w:rsid w:val="00E02090"/>
    <w:rsid w:val="00E316CD"/>
    <w:rsid w:val="00E936BE"/>
    <w:rsid w:val="00EA01EB"/>
    <w:rsid w:val="00EA6773"/>
    <w:rsid w:val="00ED1B50"/>
    <w:rsid w:val="00F27D53"/>
    <w:rsid w:val="00F7258B"/>
    <w:rsid w:val="00FA5EF5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D7C"/>
  </w:style>
  <w:style w:type="paragraph" w:styleId="Heading1">
    <w:name w:val="heading 1"/>
    <w:basedOn w:val="Normal"/>
    <w:next w:val="Normal"/>
    <w:link w:val="Heading1Char"/>
    <w:uiPriority w:val="9"/>
    <w:qFormat/>
    <w:rsid w:val="002D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D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D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D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7D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7D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7D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2D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7D7C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D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D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D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D7D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D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7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7D7C"/>
    <w:rPr>
      <w:b/>
      <w:bCs/>
    </w:rPr>
  </w:style>
  <w:style w:type="character" w:styleId="Emphasis">
    <w:name w:val="Emphasis"/>
    <w:basedOn w:val="DefaultParagraphFont"/>
    <w:uiPriority w:val="20"/>
    <w:qFormat/>
    <w:rsid w:val="002D7D7C"/>
    <w:rPr>
      <w:i/>
      <w:iCs/>
    </w:rPr>
  </w:style>
  <w:style w:type="paragraph" w:styleId="NoSpacing">
    <w:name w:val="No Spacing"/>
    <w:uiPriority w:val="1"/>
    <w:qFormat/>
    <w:rsid w:val="002D7D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7D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7D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7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7D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7D7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7D7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7D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7D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D7C"/>
    <w:pPr>
      <w:outlineLvl w:val="9"/>
    </w:pPr>
  </w:style>
  <w:style w:type="character" w:styleId="Hyperlink">
    <w:name w:val="Hyperlink"/>
    <w:basedOn w:val="DefaultParagraphFont"/>
    <w:rsid w:val="002D7D7C"/>
    <w:rPr>
      <w:color w:val="0000FF" w:themeColor="hyperlink"/>
      <w:u w:val="single"/>
    </w:rPr>
  </w:style>
  <w:style w:type="table" w:styleId="TableGrid">
    <w:name w:val="Table Grid"/>
    <w:basedOn w:val="TableNormal"/>
    <w:rsid w:val="00D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D7C"/>
  </w:style>
  <w:style w:type="paragraph" w:styleId="Heading1">
    <w:name w:val="heading 1"/>
    <w:basedOn w:val="Normal"/>
    <w:next w:val="Normal"/>
    <w:link w:val="Heading1Char"/>
    <w:uiPriority w:val="9"/>
    <w:qFormat/>
    <w:rsid w:val="002D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D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D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D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7D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7D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7D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2D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7D7C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D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D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D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D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D7D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7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D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7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D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7D7C"/>
    <w:rPr>
      <w:b/>
      <w:bCs/>
    </w:rPr>
  </w:style>
  <w:style w:type="character" w:styleId="Emphasis">
    <w:name w:val="Emphasis"/>
    <w:basedOn w:val="DefaultParagraphFont"/>
    <w:uiPriority w:val="20"/>
    <w:qFormat/>
    <w:rsid w:val="002D7D7C"/>
    <w:rPr>
      <w:i/>
      <w:iCs/>
    </w:rPr>
  </w:style>
  <w:style w:type="paragraph" w:styleId="NoSpacing">
    <w:name w:val="No Spacing"/>
    <w:uiPriority w:val="1"/>
    <w:qFormat/>
    <w:rsid w:val="002D7D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7D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7D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7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7D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7D7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7D7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7D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7D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D7C"/>
    <w:pPr>
      <w:outlineLvl w:val="9"/>
    </w:pPr>
  </w:style>
  <w:style w:type="character" w:styleId="Hyperlink">
    <w:name w:val="Hyperlink"/>
    <w:basedOn w:val="DefaultParagraphFont"/>
    <w:rsid w:val="002D7D7C"/>
    <w:rPr>
      <w:color w:val="0000FF" w:themeColor="hyperlink"/>
      <w:u w:val="single"/>
    </w:rPr>
  </w:style>
  <w:style w:type="table" w:styleId="TableGrid">
    <w:name w:val="Table Grid"/>
    <w:basedOn w:val="TableNormal"/>
    <w:rsid w:val="00D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ran.r-project.org/web/packages/rJava/index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EC9C1293D348748AB075211A20F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621A0-8A83-4B22-82F0-9FB2B64A07C6}"/>
      </w:docPartPr>
      <w:docPartBody>
        <w:p w:rsidR="00000000" w:rsidRDefault="00165B67" w:rsidP="00165B67">
          <w:pPr>
            <w:pStyle w:val="DAEC9C1293D348748AB075211A20F1F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007764163E24BD7A973FD1E36483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213F9-D42E-4A22-9400-CF68367D0E8A}"/>
      </w:docPartPr>
      <w:docPartBody>
        <w:p w:rsidR="00000000" w:rsidRDefault="00165B67" w:rsidP="00165B67">
          <w:pPr>
            <w:pStyle w:val="B007764163E24BD7A973FD1E364832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0277F685B9B423BA3098EE40EFAF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E805-742D-4632-BE83-BDBEB40D0F18}"/>
      </w:docPartPr>
      <w:docPartBody>
        <w:p w:rsidR="00000000" w:rsidRDefault="00165B67" w:rsidP="00165B67">
          <w:pPr>
            <w:pStyle w:val="E0277F685B9B423BA3098EE40EFAF3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67"/>
    <w:rsid w:val="0016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C9C1293D348748AB075211A20F1FE">
    <w:name w:val="DAEC9C1293D348748AB075211A20F1FE"/>
    <w:rsid w:val="00165B67"/>
  </w:style>
  <w:style w:type="paragraph" w:customStyle="1" w:styleId="B007764163E24BD7A973FD1E36483259">
    <w:name w:val="B007764163E24BD7A973FD1E36483259"/>
    <w:rsid w:val="00165B67"/>
  </w:style>
  <w:style w:type="paragraph" w:customStyle="1" w:styleId="E0277F685B9B423BA3098EE40EFAF31D">
    <w:name w:val="E0277F685B9B423BA3098EE40EFAF31D"/>
    <w:rsid w:val="00165B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C9C1293D348748AB075211A20F1FE">
    <w:name w:val="DAEC9C1293D348748AB075211A20F1FE"/>
    <w:rsid w:val="00165B67"/>
  </w:style>
  <w:style w:type="paragraph" w:customStyle="1" w:styleId="B007764163E24BD7A973FD1E36483259">
    <w:name w:val="B007764163E24BD7A973FD1E36483259"/>
    <w:rsid w:val="00165B67"/>
  </w:style>
  <w:style w:type="paragraph" w:customStyle="1" w:styleId="E0277F685B9B423BA3098EE40EFAF31D">
    <w:name w:val="E0277F685B9B423BA3098EE40EFAF31D"/>
    <w:rsid w:val="00165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F7E198B9.dotm</Template>
  <TotalTime>114</TotalTime>
  <Pages>5</Pages>
  <Words>708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JD+</vt:lpstr>
    </vt:vector>
  </TitlesOfParts>
  <Company>National Bank of Belgium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JD+</dc:title>
  <dc:subject>Call from R</dc:subject>
  <dc:creator>Palate Jean</dc:creator>
  <cp:lastModifiedBy>Palate Jean</cp:lastModifiedBy>
  <cp:revision>9</cp:revision>
  <cp:lastPrinted>1900-12-31T23:00:00Z</cp:lastPrinted>
  <dcterms:created xsi:type="dcterms:W3CDTF">2015-01-27T09:19:00Z</dcterms:created>
  <dcterms:modified xsi:type="dcterms:W3CDTF">2015-01-27T11:14:00Z</dcterms:modified>
</cp:coreProperties>
</file>